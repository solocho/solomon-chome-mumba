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EDA7" w14:textId="61E9925D" w:rsidR="00140C5B" w:rsidRDefault="00000000">
      <w:pPr>
        <w:jc w:val="center"/>
      </w:pPr>
      <w:r>
        <w:rPr>
          <w:sz w:val="40"/>
        </w:rPr>
        <w:t>Solomon Chome Mumba</w:t>
      </w:r>
      <w:r>
        <w:rPr>
          <w:sz w:val="24"/>
        </w:rPr>
        <w:br/>
        <w:t>Nairobi, Kenya | +254 7</w:t>
      </w:r>
      <w:r w:rsidR="008352D4">
        <w:rPr>
          <w:sz w:val="24"/>
        </w:rPr>
        <w:t>46</w:t>
      </w:r>
      <w:r>
        <w:rPr>
          <w:sz w:val="24"/>
        </w:rPr>
        <w:t xml:space="preserve"> 4</w:t>
      </w:r>
      <w:r w:rsidR="008352D4">
        <w:rPr>
          <w:sz w:val="24"/>
        </w:rPr>
        <w:t>15</w:t>
      </w:r>
      <w:r>
        <w:rPr>
          <w:sz w:val="24"/>
        </w:rPr>
        <w:t xml:space="preserve"> </w:t>
      </w:r>
      <w:r w:rsidR="008352D4">
        <w:rPr>
          <w:sz w:val="24"/>
        </w:rPr>
        <w:t>318</w:t>
      </w:r>
      <w:r>
        <w:rPr>
          <w:sz w:val="24"/>
        </w:rPr>
        <w:t xml:space="preserve"> | chomesolomon05@gmail.com | LinkedIn | Portfolio</w:t>
      </w:r>
    </w:p>
    <w:p w14:paraId="604DE739" w14:textId="77777777" w:rsidR="00140C5B" w:rsidRDefault="00140C5B"/>
    <w:p w14:paraId="27AC6175" w14:textId="77777777" w:rsidR="00140C5B" w:rsidRDefault="00000000">
      <w:pPr>
        <w:pStyle w:val="Heading1"/>
      </w:pPr>
      <w:r>
        <w:rPr>
          <w:color w:val="268BD2"/>
        </w:rPr>
        <w:t>Professional Summary</w:t>
      </w:r>
    </w:p>
    <w:p w14:paraId="1B2380A0" w14:textId="77777777" w:rsidR="00140C5B" w:rsidRDefault="00000000">
      <w:r>
        <w:rPr>
          <w:sz w:val="24"/>
        </w:rPr>
        <w:t>Innovative and detail-oriented Business Information Technology graduate (2025) with hands-on experience in web development, e-commerce integration, and process automation. Skilled at building scalable applications, deploying dynamic websites, and leveraging AI-powered workflows to optimize business processes. Recognized for delivering efficient, user-friendly solutions that improve operational efficiency by up to 60%. Eager to contribute technical expertise and problem-solving skills in a junior developer or IT specialist role.</w:t>
      </w:r>
    </w:p>
    <w:p w14:paraId="3C0A39AA" w14:textId="77777777" w:rsidR="00140C5B" w:rsidRDefault="00140C5B"/>
    <w:p w14:paraId="6F5309CB" w14:textId="77777777" w:rsidR="00140C5B" w:rsidRDefault="00000000">
      <w:pPr>
        <w:pStyle w:val="Heading1"/>
      </w:pPr>
      <w:r>
        <w:rPr>
          <w:color w:val="268BD2"/>
        </w:rPr>
        <w:t>Education</w:t>
      </w:r>
    </w:p>
    <w:p w14:paraId="5FABA52F" w14:textId="43DBA802" w:rsidR="00140C5B" w:rsidRDefault="00000000">
      <w:r>
        <w:rPr>
          <w:b/>
        </w:rPr>
        <w:t>Bachelor of Science in Business Information Technology</w:t>
      </w:r>
      <w:r>
        <w:rPr>
          <w:b/>
        </w:rPr>
        <w:br/>
      </w:r>
      <w:r>
        <w:t>Cooperative University of Kenya, Nairobi</w:t>
      </w:r>
      <w:r>
        <w:br/>
        <w:t>Expected Graduation: 202</w:t>
      </w:r>
      <w:r w:rsidR="007E3209">
        <w:t>8</w:t>
      </w:r>
      <w:r>
        <w:br/>
      </w:r>
      <w:r>
        <w:rPr>
          <w:sz w:val="24"/>
        </w:rPr>
        <w:t>Relevant Coursework: Software Engineering, Database Management Systems, Web Technologies, E-Commerce, Systems Analysis &amp; Design</w:t>
      </w:r>
    </w:p>
    <w:p w14:paraId="56ECE067" w14:textId="77777777" w:rsidR="00140C5B" w:rsidRDefault="00140C5B"/>
    <w:p w14:paraId="5869B193" w14:textId="77777777" w:rsidR="00140C5B" w:rsidRDefault="00000000">
      <w:pPr>
        <w:pStyle w:val="Heading1"/>
      </w:pPr>
      <w:r>
        <w:rPr>
          <w:color w:val="268BD2"/>
        </w:rPr>
        <w:t>Core Skills</w:t>
      </w:r>
    </w:p>
    <w:p w14:paraId="69CE2C4A" w14:textId="58A0F019" w:rsidR="00140C5B" w:rsidRDefault="00000000">
      <w:r>
        <w:rPr>
          <w:sz w:val="24"/>
        </w:rPr>
        <w:t>• Web Development: HTML, CSS, JavaScript, , Shopify</w:t>
      </w:r>
      <w:r>
        <w:rPr>
          <w:sz w:val="24"/>
        </w:rPr>
        <w:br/>
        <w:t>• E-Commerce Platforms: Carrefour Online, Tradeline, WooCommerce, Shopify</w:t>
      </w:r>
      <w:r>
        <w:rPr>
          <w:sz w:val="24"/>
        </w:rPr>
        <w:br/>
        <w:t>• Automation &amp; AI: n8n workflows, AI Agent development, API integrations</w:t>
      </w:r>
      <w:r>
        <w:rPr>
          <w:sz w:val="24"/>
        </w:rPr>
        <w:br/>
        <w:t>• Software Development: Custom app design and deployment</w:t>
      </w:r>
      <w:r>
        <w:rPr>
          <w:sz w:val="24"/>
        </w:rPr>
        <w:br/>
        <w:t>• Data Management: Database administration, data processing, expert data entry</w:t>
      </w:r>
      <w:r>
        <w:rPr>
          <w:sz w:val="24"/>
        </w:rPr>
        <w:br/>
        <w:t>• Business Acumen: IT-business alignment, process optimization, client needs analysis</w:t>
      </w:r>
      <w:r>
        <w:rPr>
          <w:sz w:val="24"/>
        </w:rPr>
        <w:br/>
      </w:r>
    </w:p>
    <w:p w14:paraId="2586158F" w14:textId="77777777" w:rsidR="00140C5B" w:rsidRDefault="00140C5B"/>
    <w:p w14:paraId="23F5E066" w14:textId="77777777" w:rsidR="00140C5B" w:rsidRDefault="00000000">
      <w:pPr>
        <w:pStyle w:val="Heading1"/>
      </w:pPr>
      <w:r>
        <w:rPr>
          <w:color w:val="268BD2"/>
        </w:rPr>
        <w:lastRenderedPageBreak/>
        <w:t>Projects &amp; Experience</w:t>
      </w:r>
    </w:p>
    <w:p w14:paraId="2AAE6D8A" w14:textId="77777777" w:rsidR="00140C5B" w:rsidRDefault="00000000">
      <w:pPr>
        <w:pStyle w:val="Heading2"/>
      </w:pPr>
      <w:r>
        <w:rPr>
          <w:color w:val="268BD2"/>
        </w:rPr>
        <w:t>🔹 Custom E-Commerce Integration</w:t>
      </w:r>
    </w:p>
    <w:p w14:paraId="00AD21BA" w14:textId="77777777" w:rsidR="00140C5B" w:rsidRDefault="00000000">
      <w:r>
        <w:t>• Built and deployed a centralized product upload system for Carrefour and Tradeline, synchronizing inventory across platforms.</w:t>
      </w:r>
      <w:r>
        <w:br/>
        <w:t>• Designed a companion management app to track pricing and stock levels, reducing manual data entry by 60%.</w:t>
      </w:r>
    </w:p>
    <w:p w14:paraId="0CF380D7" w14:textId="77777777" w:rsidR="00140C5B" w:rsidRDefault="00000000">
      <w:pPr>
        <w:pStyle w:val="Heading2"/>
      </w:pPr>
      <w:r>
        <w:rPr>
          <w:color w:val="268BD2"/>
        </w:rPr>
        <w:t>🔹 AI-Powered Customer Service Agent</w:t>
      </w:r>
    </w:p>
    <w:p w14:paraId="74A26848" w14:textId="77777777" w:rsidR="00140C5B" w:rsidRDefault="00000000">
      <w:r>
        <w:t>• Developed an AI agent integrated with WhatsApp Business API and Gmail to manage customer support.</w:t>
      </w:r>
      <w:r>
        <w:br/>
        <w:t>• Automated request categorization, instant responses, and human escalations, improving response time and customer satisfaction.</w:t>
      </w:r>
    </w:p>
    <w:p w14:paraId="158795FF" w14:textId="77777777" w:rsidR="00140C5B" w:rsidRDefault="00000000">
      <w:pPr>
        <w:pStyle w:val="Heading2"/>
      </w:pPr>
      <w:r>
        <w:rPr>
          <w:color w:val="268BD2"/>
        </w:rPr>
        <w:t>🔹 Responsive Business Website</w:t>
      </w:r>
    </w:p>
    <w:p w14:paraId="0D920EDD" w14:textId="77777777" w:rsidR="00140C5B" w:rsidRDefault="00000000">
      <w:r>
        <w:t>• Designed and launched a fully responsive website with service listings, blog, and contact form.</w:t>
      </w:r>
      <w:r>
        <w:br/>
        <w:t>• Increased client’s online inquiries by 30% through improved user experience and visibility.</w:t>
      </w:r>
    </w:p>
    <w:p w14:paraId="3750E2BE" w14:textId="77777777" w:rsidR="00140C5B" w:rsidRDefault="00140C5B"/>
    <w:p w14:paraId="35175E2D" w14:textId="77777777" w:rsidR="00140C5B" w:rsidRDefault="00000000">
      <w:pPr>
        <w:pStyle w:val="Heading1"/>
      </w:pPr>
      <w:r>
        <w:rPr>
          <w:color w:val="268BD2"/>
        </w:rPr>
        <w:t>Additional Information</w:t>
      </w:r>
    </w:p>
    <w:p w14:paraId="5C84C54E" w14:textId="77777777" w:rsidR="00140C5B" w:rsidRDefault="00000000">
      <w:r>
        <w:t>Languages: English (Fluent), Kiswahili (Fluent)</w:t>
      </w:r>
      <w:r>
        <w:br/>
        <w:t>Availability: Immediately open for full-time, part-time, or freelance roles</w:t>
      </w:r>
      <w:r>
        <w:br/>
        <w:t>Interests: Exploring automation tools, African tech innovations, open-source contributions</w:t>
      </w:r>
    </w:p>
    <w:sectPr w:rsidR="00140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552734">
    <w:abstractNumId w:val="8"/>
  </w:num>
  <w:num w:numId="2" w16cid:durableId="1367178750">
    <w:abstractNumId w:val="6"/>
  </w:num>
  <w:num w:numId="3" w16cid:durableId="967662327">
    <w:abstractNumId w:val="5"/>
  </w:num>
  <w:num w:numId="4" w16cid:durableId="65540502">
    <w:abstractNumId w:val="4"/>
  </w:num>
  <w:num w:numId="5" w16cid:durableId="1674647814">
    <w:abstractNumId w:val="7"/>
  </w:num>
  <w:num w:numId="6" w16cid:durableId="1274020883">
    <w:abstractNumId w:val="3"/>
  </w:num>
  <w:num w:numId="7" w16cid:durableId="1940017422">
    <w:abstractNumId w:val="2"/>
  </w:num>
  <w:num w:numId="8" w16cid:durableId="1060329030">
    <w:abstractNumId w:val="1"/>
  </w:num>
  <w:num w:numId="9" w16cid:durableId="139542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C5B"/>
    <w:rsid w:val="0015074B"/>
    <w:rsid w:val="0029639D"/>
    <w:rsid w:val="00326F90"/>
    <w:rsid w:val="007E3209"/>
    <w:rsid w:val="008352D4"/>
    <w:rsid w:val="00AA1D8D"/>
    <w:rsid w:val="00B47730"/>
    <w:rsid w:val="00CB0664"/>
    <w:rsid w:val="00E46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8CFF0"/>
  <w14:defaultImageDpi w14:val="300"/>
  <w15:docId w15:val="{68C810A5-6911-470B-AA6D-2D475DE6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solomon chome</cp:lastModifiedBy>
  <cp:revision>3</cp:revision>
  <dcterms:created xsi:type="dcterms:W3CDTF">2013-12-23T23:15:00Z</dcterms:created>
  <dcterms:modified xsi:type="dcterms:W3CDTF">2025-08-26T19:31:00Z</dcterms:modified>
  <cp:category/>
</cp:coreProperties>
</file>